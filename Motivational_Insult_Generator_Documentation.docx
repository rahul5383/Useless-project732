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BFCF" w14:textId="77777777" w:rsidR="00014E80" w:rsidRDefault="00000000">
      <w:pPr>
        <w:pStyle w:val="Title"/>
      </w:pPr>
      <w:r>
        <w:t>Motivational Insult Generator - Documentation</w:t>
      </w:r>
    </w:p>
    <w:p w14:paraId="3DE46BA0" w14:textId="77777777" w:rsidR="00014E80" w:rsidRDefault="00000000">
      <w:pPr>
        <w:pStyle w:val="Heading1"/>
      </w:pPr>
      <w:r>
        <w:t>Overview</w:t>
      </w:r>
    </w:p>
    <w:p w14:paraId="7F01A3AD" w14:textId="2F328767" w:rsidR="00014E80" w:rsidRDefault="00000000">
      <w:r>
        <w:t>The Motivational Insult Generator is a humorous web application that delivers encouraging insults. The project is built with HTML, CSS, and JavaScript. When the user clicks a button, a randomly selected motivational insult appears, blending tough love with humor.</w:t>
      </w:r>
    </w:p>
    <w:p w14:paraId="7CF119C8" w14:textId="77777777" w:rsidR="00014E80" w:rsidRDefault="00000000">
      <w:pPr>
        <w:pStyle w:val="Heading1"/>
      </w:pPr>
      <w:r>
        <w:t>Technologies Used</w:t>
      </w:r>
    </w:p>
    <w:p w14:paraId="48770A43" w14:textId="77777777" w:rsidR="00014E80" w:rsidRDefault="00000000">
      <w:r>
        <w:t>- HTML: Provides the page structure and layout.</w:t>
      </w:r>
      <w:r>
        <w:br/>
        <w:t>- CSS: Handles the styling, ensuring the page looks visually appealing.</w:t>
      </w:r>
      <w:r>
        <w:br/>
        <w:t>- JavaScript: Contains the logic to generate and display the motivational insults.</w:t>
      </w:r>
    </w:p>
    <w:p w14:paraId="19D188E1" w14:textId="77777777" w:rsidR="00014E80" w:rsidRDefault="00000000">
      <w:pPr>
        <w:pStyle w:val="Heading1"/>
      </w:pPr>
      <w:r>
        <w:t>How It Works</w:t>
      </w:r>
    </w:p>
    <w:p w14:paraId="167CDFBB" w14:textId="77777777" w:rsidR="00014E80" w:rsidRDefault="00000000">
      <w:r>
        <w:t>1. The HTML creates a page with a header, a display area for the insult, and a button.</w:t>
      </w:r>
      <w:r>
        <w:br/>
        <w:t>2. CSS ensures the app looks appealing with centered content and styled elements.</w:t>
      </w:r>
      <w:r>
        <w:br/>
        <w:t>3. JavaScript contains a function to randomly select and display an insult from a predefined list.</w:t>
      </w:r>
    </w:p>
    <w:p w14:paraId="4F9FC10E" w14:textId="77777777" w:rsidR="00014E80" w:rsidRDefault="00000000">
      <w:pPr>
        <w:pStyle w:val="Heading1"/>
      </w:pPr>
      <w:r>
        <w:t>Code Structure</w:t>
      </w:r>
    </w:p>
    <w:p w14:paraId="3EBE11CC" w14:textId="77777777" w:rsidR="00014E80" w:rsidRDefault="00000000">
      <w:pPr>
        <w:pStyle w:val="Heading2"/>
      </w:pPr>
      <w:r>
        <w:t>HTML (index.html)</w:t>
      </w:r>
    </w:p>
    <w:p w14:paraId="1CBDA58A" w14:textId="77777777" w:rsidR="00014E80" w:rsidRDefault="00000000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name="viewport" content="width=device-width, initial-scale=1.0"&gt;</w:t>
      </w:r>
      <w:r>
        <w:br/>
        <w:t xml:space="preserve">    &lt;title&gt;Motivational Insults&lt;/title&gt;</w:t>
      </w:r>
      <w:r>
        <w:br/>
        <w:t xml:space="preserve">    &lt;link rel="stylesheet" href="insult.css"&gt;</w:t>
      </w:r>
      <w:r>
        <w:br/>
        <w:t>&lt;/head&gt;</w:t>
      </w:r>
      <w:r>
        <w:br/>
        <w:t>&lt;body&gt;</w:t>
      </w:r>
      <w:r>
        <w:br/>
        <w:t xml:space="preserve">    &lt;h1&gt;Motivational Insults&lt;/h1&gt;</w:t>
      </w:r>
      <w:r>
        <w:br/>
        <w:t xml:space="preserve">    &lt;div id="insultDisplay"&gt;Click the button for a boost of tough love!&lt;/div&gt;</w:t>
      </w:r>
      <w:r>
        <w:br/>
        <w:t xml:space="preserve">    &lt;button onclick="generateInsult()"&gt;Get Motivational Insult&lt;/button&gt;</w:t>
      </w:r>
      <w:r>
        <w:br/>
        <w:t xml:space="preserve">    </w:t>
      </w:r>
      <w:r>
        <w:br/>
        <w:t xml:space="preserve">    &lt;script src="script.js"&gt;&lt;/script&gt;</w:t>
      </w:r>
      <w:r>
        <w:br/>
      </w:r>
      <w:r>
        <w:lastRenderedPageBreak/>
        <w:t>&lt;/body&gt;</w:t>
      </w:r>
      <w:r>
        <w:br/>
        <w:t>&lt;/html&gt;</w:t>
      </w:r>
      <w:r>
        <w:br/>
      </w:r>
    </w:p>
    <w:p w14:paraId="32845E39" w14:textId="77777777" w:rsidR="00014E80" w:rsidRDefault="00000000">
      <w:pPr>
        <w:pStyle w:val="Heading2"/>
      </w:pPr>
      <w:r>
        <w:t>CSS (insult.css)</w:t>
      </w:r>
    </w:p>
    <w:p w14:paraId="1B1F884D" w14:textId="77777777" w:rsidR="00014E80" w:rsidRDefault="00000000">
      <w:r>
        <w:br/>
        <w:t>body {</w:t>
      </w:r>
      <w:r>
        <w:br/>
        <w:t xml:space="preserve">    font-family: Arial, sans-serif;</w:t>
      </w:r>
      <w:r>
        <w:br/>
        <w:t xml:space="preserve">    display: flex;</w:t>
      </w:r>
      <w:r>
        <w:br/>
        <w:t xml:space="preserve">    flex-direction: column;</w:t>
      </w:r>
      <w:r>
        <w:br/>
        <w:t xml:space="preserve">    align-items: center;</w:t>
      </w:r>
      <w:r>
        <w:br/>
        <w:t xml:space="preserve">    background-color: #f0f8ff;</w:t>
      </w:r>
      <w:r>
        <w:br/>
        <w:t xml:space="preserve">    color: #333;</w:t>
      </w:r>
      <w:r>
        <w:br/>
        <w:t xml:space="preserve">    margin: 0;</w:t>
      </w:r>
      <w:r>
        <w:br/>
        <w:t xml:space="preserve">    height: 100vh;</w:t>
      </w:r>
      <w:r>
        <w:br/>
        <w:t xml:space="preserve">    justify-content: center;</w:t>
      </w:r>
      <w:r>
        <w:br/>
        <w:t xml:space="preserve">    text-align: center;</w:t>
      </w:r>
      <w:r>
        <w:br/>
        <w:t>}</w:t>
      </w:r>
      <w:r>
        <w:br/>
      </w:r>
      <w:r>
        <w:br/>
        <w:t>h1 {</w:t>
      </w:r>
      <w:r>
        <w:br/>
        <w:t xml:space="preserve">    color: #2f4f4f;</w:t>
      </w:r>
      <w:r>
        <w:br/>
        <w:t>}</w:t>
      </w:r>
      <w:r>
        <w:br/>
      </w:r>
      <w:r>
        <w:br/>
        <w:t>#insultDisplay {</w:t>
      </w:r>
      <w:r>
        <w:br/>
        <w:t xml:space="preserve">    font-size: 1.5em;</w:t>
      </w:r>
      <w:r>
        <w:br/>
        <w:t xml:space="preserve">    margin: 20px;</w:t>
      </w:r>
      <w:r>
        <w:br/>
        <w:t xml:space="preserve">    padding: 10px;</w:t>
      </w:r>
      <w:r>
        <w:br/>
        <w:t xml:space="preserve">    background-color: #faebd7;</w:t>
      </w:r>
      <w:r>
        <w:br/>
        <w:t xml:space="preserve">    border-radius: 5px;</w:t>
      </w:r>
      <w:r>
        <w:br/>
        <w:t xml:space="preserve">    width: 50%;</w:t>
      </w:r>
      <w:r>
        <w:br/>
        <w:t>}</w:t>
      </w:r>
      <w:r>
        <w:br/>
      </w:r>
      <w:r>
        <w:br/>
        <w:t>button {</w:t>
      </w:r>
      <w:r>
        <w:br/>
        <w:t xml:space="preserve">    padding: 10px 20px;</w:t>
      </w:r>
      <w:r>
        <w:br/>
        <w:t xml:space="preserve">    font-size: 1em;</w:t>
      </w:r>
      <w:r>
        <w:br/>
        <w:t xml:space="preserve">    background-color: #ff6347;</w:t>
      </w:r>
      <w:r>
        <w:br/>
        <w:t xml:space="preserve">    color: white;</w:t>
      </w:r>
      <w:r>
        <w:br/>
        <w:t xml:space="preserve">    border: none;</w:t>
      </w:r>
      <w:r>
        <w:br/>
        <w:t xml:space="preserve">    border-radius: 5px;</w:t>
      </w:r>
      <w:r>
        <w:br/>
        <w:t xml:space="preserve">    cursor: pointer;</w:t>
      </w:r>
      <w:r>
        <w:br/>
        <w:t>}</w:t>
      </w:r>
      <w:r>
        <w:br/>
      </w:r>
      <w:r>
        <w:br/>
        <w:t>button:hover {</w:t>
      </w:r>
      <w:r>
        <w:br/>
      </w:r>
      <w:r>
        <w:lastRenderedPageBreak/>
        <w:t xml:space="preserve">    background-color: #ff4500;</w:t>
      </w:r>
      <w:r>
        <w:br/>
        <w:t>}</w:t>
      </w:r>
      <w:r>
        <w:br/>
      </w:r>
    </w:p>
    <w:p w14:paraId="23BCB26A" w14:textId="77777777" w:rsidR="00014E80" w:rsidRDefault="00000000">
      <w:pPr>
        <w:pStyle w:val="Heading2"/>
      </w:pPr>
      <w:r>
        <w:t>JavaScript (script.js)</w:t>
      </w:r>
    </w:p>
    <w:p w14:paraId="19154814" w14:textId="77777777" w:rsidR="00014E80" w:rsidRDefault="00000000">
      <w:r>
        <w:br/>
        <w:t>function generateInsult() {</w:t>
      </w:r>
      <w:r>
        <w:br/>
        <w:t xml:space="preserve">    const insults = [</w:t>
      </w:r>
      <w:r>
        <w:br/>
        <w:t xml:space="preserve">        "You're not totally useless; you can still be used as a bad example.",</w:t>
      </w:r>
      <w:r>
        <w:br/>
        <w:t xml:space="preserve">        "Keep going! Your potential is limitless... and you haven't even scratched the surface.",</w:t>
      </w:r>
      <w:r>
        <w:br/>
        <w:t xml:space="preserve">        "If at first, you don’t succeed, maybe skydiving isn’t for you.",</w:t>
      </w:r>
      <w:r>
        <w:br/>
        <w:t xml:space="preserve">        "Remember, even a sloth moves faster than your progress sometimes.",</w:t>
      </w:r>
      <w:r>
        <w:br/>
        <w:t xml:space="preserve">        "You're like a software bug that persists; persistence is key, I guess.",</w:t>
      </w:r>
      <w:r>
        <w:br/>
        <w:t xml:space="preserve">        "Your limitations are only in your mind—get out of your own way already!",</w:t>
      </w:r>
      <w:r>
        <w:br/>
        <w:t xml:space="preserve">        "If laziness were a profession, you'd be at the top without effort!",</w:t>
      </w:r>
      <w:r>
        <w:br/>
        <w:t xml:space="preserve">        "Congratulations! You're the king of procrastination.",</w:t>
      </w:r>
      <w:r>
        <w:br/>
        <w:t xml:space="preserve">    ];</w:t>
      </w:r>
      <w:r>
        <w:br/>
      </w:r>
      <w:r>
        <w:br/>
        <w:t xml:space="preserve">    const randomIndex = Math.floor(Math.random() * insults.length);</w:t>
      </w:r>
      <w:r>
        <w:br/>
        <w:t xml:space="preserve">    document.getElementById('insultDisplay').innerText = insults[randomIndex];</w:t>
      </w:r>
      <w:r>
        <w:br/>
        <w:t>}</w:t>
      </w:r>
      <w:r>
        <w:br/>
      </w:r>
    </w:p>
    <w:p w14:paraId="607AEA40" w14:textId="77777777" w:rsidR="00014E80" w:rsidRDefault="00000000">
      <w:pPr>
        <w:pStyle w:val="Heading1"/>
      </w:pPr>
      <w:r>
        <w:t>Usage</w:t>
      </w:r>
    </w:p>
    <w:p w14:paraId="667981EC" w14:textId="77777777" w:rsidR="00014E80" w:rsidRDefault="00000000">
      <w:r>
        <w:t>1. Open the index.html file in a web browser.</w:t>
      </w:r>
      <w:r>
        <w:br/>
        <w:t>2. Click the Get Motivational Insult button.</w:t>
      </w:r>
      <w:r>
        <w:br/>
        <w:t>3. A motivational insult will be displayed. Click the button repeatedly for new insults.</w:t>
      </w:r>
    </w:p>
    <w:p w14:paraId="5E7A316B" w14:textId="77777777" w:rsidR="00014E80" w:rsidRDefault="00000000">
      <w:pPr>
        <w:pStyle w:val="Heading1"/>
      </w:pPr>
      <w:r>
        <w:t>Conclusion</w:t>
      </w:r>
    </w:p>
    <w:p w14:paraId="10C6CB49" w14:textId="77777777" w:rsidR="00014E80" w:rsidRDefault="00000000">
      <w:r>
        <w:t>This project is a playful way to combine humor with encouragement. You can easily expand it by adding more insults or adjusting the design to fit your preferences.</w:t>
      </w:r>
    </w:p>
    <w:sectPr w:rsidR="00014E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650119">
    <w:abstractNumId w:val="8"/>
  </w:num>
  <w:num w:numId="2" w16cid:durableId="1200388767">
    <w:abstractNumId w:val="6"/>
  </w:num>
  <w:num w:numId="3" w16cid:durableId="2131434100">
    <w:abstractNumId w:val="5"/>
  </w:num>
  <w:num w:numId="4" w16cid:durableId="117071937">
    <w:abstractNumId w:val="4"/>
  </w:num>
  <w:num w:numId="5" w16cid:durableId="205722854">
    <w:abstractNumId w:val="7"/>
  </w:num>
  <w:num w:numId="6" w16cid:durableId="207110097">
    <w:abstractNumId w:val="3"/>
  </w:num>
  <w:num w:numId="7" w16cid:durableId="2079789420">
    <w:abstractNumId w:val="2"/>
  </w:num>
  <w:num w:numId="8" w16cid:durableId="418794046">
    <w:abstractNumId w:val="1"/>
  </w:num>
  <w:num w:numId="9" w16cid:durableId="178770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E80"/>
    <w:rsid w:val="00034616"/>
    <w:rsid w:val="0006063C"/>
    <w:rsid w:val="0015074B"/>
    <w:rsid w:val="0029639D"/>
    <w:rsid w:val="00326F90"/>
    <w:rsid w:val="004D145A"/>
    <w:rsid w:val="00AA1D8D"/>
    <w:rsid w:val="00B47730"/>
    <w:rsid w:val="00CB0664"/>
    <w:rsid w:val="00EC67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A24C5"/>
  <w14:defaultImageDpi w14:val="300"/>
  <w15:docId w15:val="{927274B0-8BCC-49A7-ADE5-A145C9EC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.</cp:lastModifiedBy>
  <cp:revision>2</cp:revision>
  <dcterms:created xsi:type="dcterms:W3CDTF">2013-12-23T23:15:00Z</dcterms:created>
  <dcterms:modified xsi:type="dcterms:W3CDTF">2024-10-29T00:26:00Z</dcterms:modified>
  <cp:category/>
</cp:coreProperties>
</file>